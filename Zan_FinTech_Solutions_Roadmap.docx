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Zan FinTech Solutions – Development Roadmap</w:t>
      </w:r>
    </w:p>
    <w:p>
      <w:pPr>
        <w:pStyle w:val="Heading1"/>
      </w:pPr>
      <w:r>
        <w:t>Milestone 1: Server and Development Environment Setup</w:t>
      </w:r>
    </w:p>
    <w:p>
      <w:pPr>
        <w:pStyle w:val="ListBullet"/>
      </w:pPr>
      <w:r>
        <w:t>- Update Ubuntu server and install required packages</w:t>
      </w:r>
    </w:p>
    <w:p>
      <w:pPr>
        <w:pStyle w:val="ListBullet"/>
      </w:pPr>
      <w:r>
        <w:t>- Install Docker and Docker Compose</w:t>
      </w:r>
    </w:p>
    <w:p>
      <w:pPr>
        <w:pStyle w:val="ListBullet"/>
      </w:pPr>
      <w:r>
        <w:t>- Install Git and clone the project repository</w:t>
      </w:r>
    </w:p>
    <w:p>
      <w:pPr>
        <w:pStyle w:val="ListBullet"/>
      </w:pPr>
      <w:r>
        <w:t>- Set up Tailscale for remote access (optional)</w:t>
      </w:r>
    </w:p>
    <w:p>
      <w:pPr>
        <w:pStyle w:val="Heading1"/>
      </w:pPr>
      <w:r>
        <w:t>Milestone 2: Project Bootstrap</w:t>
      </w:r>
    </w:p>
    <w:p>
      <w:pPr>
        <w:pStyle w:val="ListBullet"/>
      </w:pPr>
      <w:r>
        <w:t>- Initialize Git repository and project folder structure</w:t>
      </w:r>
    </w:p>
    <w:p>
      <w:pPr>
        <w:pStyle w:val="ListBullet"/>
      </w:pPr>
      <w:r>
        <w:t>- Setup Django backend with apps (users, videos, news, analytics)</w:t>
      </w:r>
    </w:p>
    <w:p>
      <w:pPr>
        <w:pStyle w:val="ListBullet"/>
      </w:pPr>
      <w:r>
        <w:t>- Install backend dependencies and create initial migrations</w:t>
      </w:r>
    </w:p>
    <w:p>
      <w:pPr>
        <w:pStyle w:val="ListBullet"/>
      </w:pPr>
      <w:r>
        <w:t>- Initialize React frontend using Vite</w:t>
      </w:r>
    </w:p>
    <w:p>
      <w:pPr>
        <w:pStyle w:val="ListBullet"/>
      </w:pPr>
      <w:r>
        <w:t>- Install frontend dependencies (axios, react-router-dom)</w:t>
      </w:r>
    </w:p>
    <w:p>
      <w:pPr>
        <w:pStyle w:val="Heading1"/>
      </w:pPr>
      <w:r>
        <w:t>Milestone 3: Local Development &amp; API Integration</w:t>
      </w:r>
    </w:p>
    <w:p>
      <w:pPr>
        <w:pStyle w:val="ListBullet"/>
      </w:pPr>
      <w:r>
        <w:t>- Create Django models, serializers, views, and routes</w:t>
      </w:r>
    </w:p>
    <w:p>
      <w:pPr>
        <w:pStyle w:val="ListBullet"/>
      </w:pPr>
      <w:r>
        <w:t>- Implement React components and connect to backend APIs using Axios</w:t>
      </w:r>
    </w:p>
    <w:p>
      <w:pPr>
        <w:pStyle w:val="ListBullet"/>
      </w:pPr>
      <w:r>
        <w:t>- Test CRUD operations and frontend-backend integration locally</w:t>
      </w:r>
    </w:p>
    <w:p>
      <w:pPr>
        <w:pStyle w:val="Heading1"/>
      </w:pPr>
      <w:r>
        <w:t>Milestone 4: Dockerize Application</w:t>
      </w:r>
    </w:p>
    <w:p>
      <w:pPr>
        <w:pStyle w:val="ListBullet"/>
      </w:pPr>
      <w:r>
        <w:t>- Create Dockerfile for Django backend</w:t>
      </w:r>
    </w:p>
    <w:p>
      <w:pPr>
        <w:pStyle w:val="ListBullet"/>
      </w:pPr>
      <w:r>
        <w:t>- Create Dockerfile for React frontend</w:t>
      </w:r>
    </w:p>
    <w:p>
      <w:pPr>
        <w:pStyle w:val="ListBullet"/>
      </w:pPr>
      <w:r>
        <w:t>- Write docker-compose.yml to run backend, frontend, and Nginx</w:t>
      </w:r>
    </w:p>
    <w:p>
      <w:pPr>
        <w:pStyle w:val="ListBullet"/>
      </w:pPr>
      <w:r>
        <w:t>- Test full stack locally using Docker Compose</w:t>
      </w:r>
    </w:p>
    <w:p>
      <w:pPr>
        <w:pStyle w:val="Heading1"/>
      </w:pPr>
      <w:r>
        <w:t>Milestone 5: CI/CD Setup with GitHub Actions</w:t>
      </w:r>
    </w:p>
    <w:p>
      <w:pPr>
        <w:pStyle w:val="ListBullet"/>
      </w:pPr>
      <w:r>
        <w:t>- Create GitHub repository and push local code</w:t>
      </w:r>
    </w:p>
    <w:p>
      <w:pPr>
        <w:pStyle w:val="ListBullet"/>
      </w:pPr>
      <w:r>
        <w:t>- Create GitHub Actions workflow (deploy.yml)</w:t>
      </w:r>
    </w:p>
    <w:p>
      <w:pPr>
        <w:pStyle w:val="ListBullet"/>
      </w:pPr>
      <w:r>
        <w:t>- Configure SSH and GitHub secrets for server access</w:t>
      </w:r>
    </w:p>
    <w:p>
      <w:pPr>
        <w:pStyle w:val="ListBullet"/>
      </w:pPr>
      <w:r>
        <w:t>- Enable auto-deploy on push to main branch</w:t>
      </w:r>
    </w:p>
    <w:p>
      <w:pPr>
        <w:pStyle w:val="Heading1"/>
      </w:pPr>
      <w:r>
        <w:t>Milestone 6: Nginx and Reverse Proxy Setup</w:t>
      </w:r>
    </w:p>
    <w:p>
      <w:pPr>
        <w:pStyle w:val="ListBullet"/>
      </w:pPr>
      <w:r>
        <w:t>- Create nginx/default.conf to serve frontend and proxy API requests</w:t>
      </w:r>
    </w:p>
    <w:p>
      <w:pPr>
        <w:pStyle w:val="ListBullet"/>
      </w:pPr>
      <w:r>
        <w:t>- Integrate Nginx into docker-compose.yml</w:t>
      </w:r>
    </w:p>
    <w:p>
      <w:pPr>
        <w:pStyle w:val="ListBullet"/>
      </w:pPr>
      <w:r>
        <w:t>- Test end-to-end deployment using localhost or domain</w:t>
      </w:r>
    </w:p>
    <w:p>
      <w:pPr>
        <w:pStyle w:val="Heading1"/>
      </w:pPr>
      <w:r>
        <w:t>Milestone 7: Domain, SSL, and Security Hardening</w:t>
      </w:r>
    </w:p>
    <w:p>
      <w:pPr>
        <w:pStyle w:val="ListBullet"/>
      </w:pPr>
      <w:r>
        <w:t>- Point domain to server IP or Tailscale IP</w:t>
      </w:r>
    </w:p>
    <w:p>
      <w:pPr>
        <w:pStyle w:val="ListBullet"/>
      </w:pPr>
      <w:r>
        <w:t>- Install Certbot and configure SSL certificates</w:t>
      </w:r>
    </w:p>
    <w:p>
      <w:pPr>
        <w:pStyle w:val="ListBullet"/>
      </w:pPr>
      <w:r>
        <w:t>- Configure UFW firewall and Fail2ban for brute-force protection</w:t>
      </w:r>
    </w:p>
    <w:p>
      <w:pPr>
        <w:pStyle w:val="ListBullet"/>
      </w:pPr>
      <w:r>
        <w:t>- Install Supervisor (optional) to ensure services remain up</w:t>
      </w:r>
    </w:p>
    <w:p>
      <w:pPr>
        <w:pStyle w:val="Heading1"/>
      </w:pPr>
      <w:r>
        <w:t>Milestone 8: Monitoring, Logs, and Optimization</w:t>
      </w:r>
    </w:p>
    <w:p>
      <w:pPr>
        <w:pStyle w:val="ListBullet"/>
      </w:pPr>
      <w:r>
        <w:t>- Set up log rotation for Nginx, backend, and frontend</w:t>
      </w:r>
    </w:p>
    <w:p>
      <w:pPr>
        <w:pStyle w:val="ListBullet"/>
      </w:pPr>
      <w:r>
        <w:t>- Add monitoring tools like Prometheus, Grafana, or uptime robot</w:t>
      </w:r>
    </w:p>
    <w:p>
      <w:pPr>
        <w:pStyle w:val="ListBullet"/>
      </w:pPr>
      <w:r>
        <w:t>- Review performance bottlenecks and optimize queries, frontend bundles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